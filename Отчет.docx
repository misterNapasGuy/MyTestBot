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по работе сотрудников  за 26.8.2021</w:t>
      </w:r>
    </w:p>
    <w:p>
      <w:pPr>
        <w:pStyle w:val="Heading1"/>
      </w:pPr>
      <w:r>
        <w:t>Личные задания сотрудников</w:t>
      </w:r>
    </w:p>
    <w:p>
      <w:r>
        <w:t>Имя:серега</w:t>
        <w:br/>
        <w:t>Задание:ЗАДАНИЕ - Не выполнено</w:t>
        <w:br/>
      </w:r>
    </w:p>
    <w:p>
      <w:r>
        <w:t>Имя:Тест</w:t>
        <w:br/>
        <w:t>Задание:Текст - Не выполнено</w:t>
        <w:br/>
      </w:r>
    </w:p>
    <w:p>
      <w:r>
        <w:t>Имя:Da'tzbane</w:t>
        <w:br/>
        <w:t>Задание:апвыпвып - Не выполнено</w:t>
        <w:br/>
      </w:r>
    </w:p>
    <w:p>
      <w:r>
        <w:t>Имя:Artem</w:t>
        <w:br/>
        <w:t>Задание:qwert - Выполнено</w:t>
        <w:br/>
      </w:r>
    </w:p>
    <w:p>
      <w:r>
        <w:t>Имя:Artem</w:t>
        <w:br/>
        <w:t>Задание:йцуке - Выполнено</w:t>
        <w:br/>
      </w:r>
    </w:p>
    <w:p>
      <w:r>
        <w:t>Имя:Artem</w:t>
        <w:br/>
        <w:t>Задание:dfgdf - Выполнено</w:t>
        <w:br/>
      </w:r>
    </w:p>
    <w:p>
      <w:r>
        <w:t>Имя:Artem</w:t>
        <w:br/>
        <w:t xml:space="preserve">Задание:_                                                                                          </w:t>
        <w:br/>
        <w:t>1 - Выполнено</w:t>
        <w:br/>
      </w:r>
    </w:p>
    <w:p>
      <w:pPr>
        <w:pStyle w:val="Heading1"/>
      </w:pPr>
      <w:r>
        <w:t>Групповые задания</w:t>
      </w:r>
    </w:p>
    <w:p>
      <w:r>
        <w:t>Название группы:Рабы</w:t>
        <w:br/>
        <w:t>Задание:Задание1 - Не выполнено</w:t>
        <w:br/>
      </w:r>
    </w:p>
    <w:p>
      <w:r>
        <w:t>Название группы:Нулевые</w:t>
        <w:br/>
        <w:t>Задание:Задание2 - Выполнено</w:t>
        <w:br/>
      </w:r>
    </w:p>
    <w:p>
      <w:r>
        <w:t>Название группы:Нулевые</w:t>
        <w:br/>
        <w:t>Задание:Задание3 - Выполнено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